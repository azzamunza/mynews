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00"/>
        <w:gridCol w:w="5400"/>
      </w:tblGrid>
      <w:tr w:rsidR="00CA6835" w14:paraId="767DA145" w14:textId="77777777">
        <w:tc>
          <w:tcPr>
            <w:tcW w:w="5400" w:type="dxa"/>
          </w:tcPr>
          <w:p w14:paraId="017247DE" w14:textId="77777777" w:rsidR="00CA6835" w:rsidRDefault="00000000">
            <w:pPr>
              <w:spacing w:after="40"/>
            </w:pPr>
            <w:r>
              <w:rPr>
                <w:rFonts w:ascii="Calibri" w:hAnsi="Calibri"/>
                <w:b/>
                <w:sz w:val="28"/>
              </w:rPr>
              <w:t>Aaron Munro</w:t>
            </w:r>
          </w:p>
          <w:p w14:paraId="183BC6CC" w14:textId="77777777" w:rsidR="00CA6835" w:rsidRDefault="00000000">
            <w:r>
              <w:rPr>
                <w:rFonts w:ascii="Calibri" w:hAnsi="Calibri"/>
                <w:sz w:val="20"/>
              </w:rPr>
              <w:t>0477742636</w:t>
            </w:r>
          </w:p>
          <w:p w14:paraId="48464DF6" w14:textId="77777777" w:rsidR="00CA6835" w:rsidRDefault="00000000">
            <w:r>
              <w:rPr>
                <w:rFonts w:ascii="Calibri" w:hAnsi="Calibri"/>
                <w:sz w:val="20"/>
              </w:rPr>
              <w:t>azzamunza@gmail.com</w:t>
            </w:r>
          </w:p>
        </w:tc>
        <w:tc>
          <w:tcPr>
            <w:tcW w:w="5400" w:type="dxa"/>
          </w:tcPr>
          <w:p w14:paraId="4C29B124" w14:textId="75E6EEBD" w:rsidR="00C00388" w:rsidRPr="00135543" w:rsidRDefault="00000000" w:rsidP="00135543">
            <w:p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Portfolio: </w:t>
            </w:r>
            <w:hyperlink r:id="rId8" w:history="1">
              <w:r w:rsidR="00C00388" w:rsidRPr="004F7C10">
                <w:rPr>
                  <w:rStyle w:val="Hyperlink"/>
                  <w:rFonts w:ascii="Calibri" w:hAnsi="Calibri"/>
                  <w:sz w:val="20"/>
                </w:rPr>
                <w:t>www.vector6.com.au/resume</w:t>
              </w:r>
            </w:hyperlink>
            <w:r w:rsidR="00135543">
              <w:rPr>
                <w:rFonts w:ascii="Calibri" w:hAnsi="Calibri"/>
                <w:sz w:val="20"/>
              </w:rPr>
              <w:br/>
              <w:t>Online Resume:</w:t>
            </w:r>
            <w:r w:rsidR="00E07B3C">
              <w:rPr>
                <w:rFonts w:ascii="Calibri" w:hAnsi="Calibri"/>
                <w:sz w:val="20"/>
              </w:rPr>
              <w:t xml:space="preserve"> </w:t>
            </w:r>
            <w:r w:rsidR="00135543">
              <w:rPr>
                <w:rFonts w:ascii="Calibri" w:hAnsi="Calibri"/>
                <w:sz w:val="20"/>
              </w:rPr>
              <w:br/>
            </w:r>
            <w:r w:rsidR="00E823EE">
              <w:rPr>
                <w:rFonts w:ascii="Calibri" w:hAnsi="Calibri"/>
                <w:sz w:val="20"/>
              </w:rPr>
              <w:t>YouTube: Video Portfolio</w:t>
            </w:r>
            <w:r w:rsidR="00E07B3C">
              <w:rPr>
                <w:rFonts w:ascii="Calibri" w:hAnsi="Calibri"/>
                <w:sz w:val="20"/>
              </w:rPr>
              <w:t xml:space="preserve">: </w:t>
            </w:r>
          </w:p>
        </w:tc>
      </w:tr>
      <w:tr w:rsidR="00CA6835" w14:paraId="3E99B8D9" w14:textId="77777777">
        <w:tc>
          <w:tcPr>
            <w:tcW w:w="5400" w:type="dxa"/>
          </w:tcPr>
          <w:p w14:paraId="4CA0C32F" w14:textId="77777777" w:rsidR="00CA6835" w:rsidRDefault="00000000">
            <w:r>
              <w:rPr>
                <w:rFonts w:ascii="Calibri" w:hAnsi="Calibri"/>
                <w:sz w:val="20"/>
              </w:rPr>
              <w:t>Forrestfield, WA, Australia</w:t>
            </w:r>
          </w:p>
        </w:tc>
        <w:tc>
          <w:tcPr>
            <w:tcW w:w="5400" w:type="dxa"/>
          </w:tcPr>
          <w:p w14:paraId="4E6CCA4D" w14:textId="77777777" w:rsidR="00CA6835" w:rsidRDefault="00CA6835"/>
        </w:tc>
      </w:tr>
    </w:tbl>
    <w:p w14:paraId="2A55449C" w14:textId="77777777" w:rsidR="00CA6835" w:rsidRDefault="00CA6835"/>
    <w:p w14:paraId="2435DE1B" w14:textId="77777777" w:rsidR="00CA6835" w:rsidRDefault="00000000">
      <w:pPr>
        <w:spacing w:after="120"/>
      </w:pPr>
      <w:r>
        <w:rPr>
          <w:rFonts w:ascii="Calibri" w:hAnsi="Calibri"/>
          <w:sz w:val="20"/>
        </w:rPr>
        <w:t>3 June 2024</w:t>
      </w:r>
    </w:p>
    <w:p w14:paraId="41966596" w14:textId="77777777" w:rsidR="00CA6835" w:rsidRDefault="00000000">
      <w:pPr>
        <w:spacing w:after="240"/>
      </w:pPr>
      <w:r>
        <w:rPr>
          <w:rFonts w:ascii="Calibri" w:hAnsi="Calibri"/>
          <w:sz w:val="20"/>
        </w:rPr>
        <w:t>VRIFY</w:t>
      </w:r>
      <w:r>
        <w:rPr>
          <w:rFonts w:ascii="Calibri" w:hAnsi="Calibri"/>
          <w:sz w:val="20"/>
        </w:rPr>
        <w:br/>
        <w:t>Level 4/11 York St</w:t>
      </w:r>
      <w:r>
        <w:rPr>
          <w:rFonts w:ascii="Calibri" w:hAnsi="Calibri"/>
          <w:sz w:val="20"/>
        </w:rPr>
        <w:br/>
        <w:t>Sydney NSW 2000</w:t>
      </w:r>
    </w:p>
    <w:p w14:paraId="41C3F2AD" w14:textId="77777777" w:rsidR="00CA6835" w:rsidRDefault="00000000">
      <w:pPr>
        <w:spacing w:after="240"/>
      </w:pPr>
      <w:r>
        <w:rPr>
          <w:rFonts w:ascii="Calibri" w:hAnsi="Calibri"/>
        </w:rPr>
        <w:t>Dear Hiring Manager,</w:t>
      </w:r>
    </w:p>
    <w:p w14:paraId="15419FC1" w14:textId="77777777" w:rsidR="00CA6835" w:rsidRDefault="00000000">
      <w:pPr>
        <w:spacing w:after="160"/>
      </w:pPr>
      <w:r>
        <w:rPr>
          <w:rFonts w:ascii="Calibri" w:hAnsi="Calibri"/>
        </w:rPr>
        <w:t>I am writing to express my interest in the CG Artist/Generalist position at VRIFY. With more than 20 years’ experience in 3D development and visualisation, I have developed strong abilities in Unity and Unreal Engine, producing and optimising complex 3D environments and interactive assets for real-time applications. My background covers end-to-end content production, shader and material development, and close work with technical and design teams on visualisation projects, including mining and infrastructure.</w:t>
      </w:r>
    </w:p>
    <w:p w14:paraId="119A7ED7" w14:textId="55995082" w:rsidR="00CA6835" w:rsidRDefault="00000000">
      <w:pPr>
        <w:pStyle w:val="ListBullet"/>
      </w:pPr>
      <w:r>
        <w:rPr>
          <w:rFonts w:ascii="Calibri" w:hAnsi="Calibri"/>
        </w:rPr>
        <w:t>Produced advanced real-time 3D graphics and asset workflows for immersive experiences using Unity and Unreal Engine</w:t>
      </w:r>
    </w:p>
    <w:p w14:paraId="6F00BBC5" w14:textId="580A0CC7" w:rsidR="00CA6835" w:rsidRDefault="00000000">
      <w:pPr>
        <w:pStyle w:val="ListBullet"/>
      </w:pPr>
      <w:r>
        <w:rPr>
          <w:rFonts w:ascii="Calibri" w:hAnsi="Calibri"/>
        </w:rPr>
        <w:t xml:space="preserve">Delivered end-to-end 3D </w:t>
      </w:r>
      <w:proofErr w:type="spellStart"/>
      <w:r>
        <w:rPr>
          <w:rFonts w:ascii="Calibri" w:hAnsi="Calibri"/>
        </w:rPr>
        <w:t>visualisation</w:t>
      </w:r>
      <w:proofErr w:type="spellEnd"/>
      <w:r>
        <w:rPr>
          <w:rFonts w:ascii="Calibri" w:hAnsi="Calibri"/>
        </w:rPr>
        <w:t xml:space="preserve"> projects for VR and real-time, including material/shader authoring and asset optimisation</w:t>
      </w:r>
    </w:p>
    <w:p w14:paraId="0A306137" w14:textId="45C53D81" w:rsidR="00CA6835" w:rsidRDefault="00000000">
      <w:pPr>
        <w:pStyle w:val="ListBullet"/>
        <w:spacing w:after="160"/>
      </w:pPr>
      <w:r>
        <w:rPr>
          <w:rFonts w:ascii="Calibri" w:hAnsi="Calibri"/>
        </w:rPr>
        <w:t>Developed simulations and animations to visualise mining, urban infrastructure, and interactive environments</w:t>
      </w:r>
    </w:p>
    <w:p w14:paraId="7D0E3D24" w14:textId="211AE12E" w:rsidR="00CA6835" w:rsidRDefault="00000000">
      <w:pPr>
        <w:spacing w:after="160"/>
      </w:pPr>
      <w:r>
        <w:rPr>
          <w:rFonts w:ascii="Calibri" w:hAnsi="Calibri"/>
        </w:rPr>
        <w:t xml:space="preserve">My experience includes 3D asset creation, material and shader development, and animation pipelines using tools such as 3DS Max, </w:t>
      </w:r>
      <w:proofErr w:type="spellStart"/>
      <w:r>
        <w:rPr>
          <w:rFonts w:ascii="Calibri" w:hAnsi="Calibri"/>
        </w:rPr>
        <w:t>Zbrush</w:t>
      </w:r>
      <w:proofErr w:type="spellEnd"/>
      <w:r>
        <w:rPr>
          <w:rFonts w:ascii="Calibri" w:hAnsi="Calibri"/>
        </w:rPr>
        <w:t>, Substance Suite, Octane Render, and Photoshop. I have managed asset integration and optimisation for real-time applications in Unity and Unreal, built interactive visuals for product demos, and contributed to high-profile mining and infrastructure projects. Working closely with cross-functional teams, I have implemented content pipelines, animation rigs, and developed custom GUI and workflow automations. This aligns with VRIFY’s focus on efficient storytelling, technical accuracy, and collaboration across design and engineering.</w:t>
      </w:r>
    </w:p>
    <w:p w14:paraId="264C76D4" w14:textId="77777777" w:rsidR="00CA6835" w:rsidRDefault="00000000">
      <w:r>
        <w:rPr>
          <w:rFonts w:ascii="Calibri" w:hAnsi="Calibri"/>
        </w:rPr>
        <w:t>I believe my abilities are a strong match for the position’s requirements. Please find my resume and portfolio attached for your review. I am available for a conversation at your convenience.</w:t>
      </w:r>
    </w:p>
    <w:p w14:paraId="5E777A75" w14:textId="77777777" w:rsidR="00CA6835" w:rsidRDefault="00000000">
      <w:pPr>
        <w:spacing w:after="20"/>
      </w:pPr>
      <w:r>
        <w:rPr>
          <w:rFonts w:ascii="Calibri" w:hAnsi="Calibri"/>
        </w:rPr>
        <w:t>Best regards,</w:t>
      </w:r>
    </w:p>
    <w:p w14:paraId="28A1B35F" w14:textId="77777777" w:rsidR="00CA6835" w:rsidRDefault="00000000">
      <w:pPr>
        <w:spacing w:after="120"/>
      </w:pPr>
      <w:r>
        <w:rPr>
          <w:rFonts w:ascii="Calibri" w:hAnsi="Calibri"/>
        </w:rPr>
        <w:t>Aaron Munro</w:t>
      </w:r>
    </w:p>
    <w:sectPr w:rsidR="00CA6835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AF952" w14:textId="77777777" w:rsidR="00E04E31" w:rsidRDefault="00E04E31">
      <w:pPr>
        <w:spacing w:after="0" w:line="240" w:lineRule="auto"/>
      </w:pPr>
      <w:r>
        <w:separator/>
      </w:r>
    </w:p>
  </w:endnote>
  <w:endnote w:type="continuationSeparator" w:id="0">
    <w:p w14:paraId="274DA89C" w14:textId="77777777" w:rsidR="00E04E31" w:rsidRDefault="00E0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19A88" w14:textId="77777777" w:rsidR="00CA6835" w:rsidRDefault="00000000">
    <w:pPr>
      <w:pStyle w:val="Footer"/>
      <w:jc w:val="center"/>
    </w:pPr>
    <w:r>
      <w:rPr>
        <w:rFonts w:ascii="Calibri" w:hAnsi="Calibri"/>
        <w:sz w:val="18"/>
      </w:rPr>
      <w:t>Aaron Munro | azzamunza@gmail.com | 0477742636 | Portfolio: www.vector6.com.au/resume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0A50D" w14:textId="77777777" w:rsidR="00E04E31" w:rsidRDefault="00E04E31">
      <w:pPr>
        <w:spacing w:after="0" w:line="240" w:lineRule="auto"/>
      </w:pPr>
      <w:r>
        <w:separator/>
      </w:r>
    </w:p>
  </w:footnote>
  <w:footnote w:type="continuationSeparator" w:id="0">
    <w:p w14:paraId="5577A203" w14:textId="77777777" w:rsidR="00E04E31" w:rsidRDefault="00E04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642606">
    <w:abstractNumId w:val="8"/>
  </w:num>
  <w:num w:numId="2" w16cid:durableId="371228497">
    <w:abstractNumId w:val="6"/>
  </w:num>
  <w:num w:numId="3" w16cid:durableId="721098409">
    <w:abstractNumId w:val="5"/>
  </w:num>
  <w:num w:numId="4" w16cid:durableId="1617982533">
    <w:abstractNumId w:val="4"/>
  </w:num>
  <w:num w:numId="5" w16cid:durableId="686559940">
    <w:abstractNumId w:val="7"/>
  </w:num>
  <w:num w:numId="6" w16cid:durableId="1079062356">
    <w:abstractNumId w:val="3"/>
  </w:num>
  <w:num w:numId="7" w16cid:durableId="1621063692">
    <w:abstractNumId w:val="2"/>
  </w:num>
  <w:num w:numId="8" w16cid:durableId="1904828962">
    <w:abstractNumId w:val="1"/>
  </w:num>
  <w:num w:numId="9" w16cid:durableId="147518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307"/>
    <w:rsid w:val="00135543"/>
    <w:rsid w:val="0015074B"/>
    <w:rsid w:val="0029639D"/>
    <w:rsid w:val="00326F90"/>
    <w:rsid w:val="00632FCC"/>
    <w:rsid w:val="00AA1D8D"/>
    <w:rsid w:val="00B47730"/>
    <w:rsid w:val="00C00388"/>
    <w:rsid w:val="00CA6835"/>
    <w:rsid w:val="00CB0664"/>
    <w:rsid w:val="00E04E31"/>
    <w:rsid w:val="00E07B3C"/>
    <w:rsid w:val="00E823EE"/>
    <w:rsid w:val="00F213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67975C3-CD33-48F7-BB28-3F307D30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003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ctor6.com.au/resu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Aaron Munro</cp:lastModifiedBy>
  <cp:revision>7</cp:revision>
  <dcterms:created xsi:type="dcterms:W3CDTF">2013-12-23T23:15:00Z</dcterms:created>
  <dcterms:modified xsi:type="dcterms:W3CDTF">2025-10-02T06:38:00Z</dcterms:modified>
  <cp:category/>
</cp:coreProperties>
</file>